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C0" w:rsidRPr="00EC2CFC" w:rsidRDefault="007F1DF1" w:rsidP="00EC2CFC">
      <w:pPr>
        <w:pStyle w:val="a0"/>
        <w:rPr>
          <w:lang w:val="ru-RU"/>
        </w:rPr>
      </w:pPr>
      <w:r w:rsidRPr="00EC2CFC">
        <w:rPr>
          <w:lang w:val="ru-RU"/>
        </w:rPr>
        <w:t>абзац</w:t>
      </w:r>
      <w:r w:rsidR="00EC2CFC" w:rsidRPr="00EC2CFC">
        <w:rPr>
          <w:lang w:val="ru-RU"/>
        </w:rPr>
        <w:t xml:space="preserve">. </w:t>
      </w:r>
      <w:r w:rsidR="00EC2CFC">
        <w:rPr>
          <w:sz w:val="20"/>
          <w:szCs w:val="20"/>
          <w:lang w:val="ru-RU"/>
        </w:rPr>
      </w:r>
      <w:r>
        <w:rPr>
          <w:sz w:val="24"/>
          <w:szCs w:val="24"/>
          <w:lang w:val="ru-RU"/>
        </w:rPr>
        <w:t xml:space="preserve">ещё </w:t>
      </w:r>
      <w:r>
        <w:rPr>
          <w:b/>
          <w:bCs/>
          <w:i/>
          <w:iCs/>
          <w:sz w:val="24"/>
          <w:szCs w:val="24"/>
          <w:u w:val="single"/>
          <w:lang w:val="ru-RU"/>
        </w:rPr>
        <w:t>несколько слов. . Конец!</w:t>
      </w:r>
      <w:r>
        <w:rPr/>
        <w:t xml:space="preserve">добавляем. неожиданная вставочка </w:t>
      </w:r>
    </w:p>
    <w:p w:rsidR="00FB57C0" w:rsidRPr="00EC2CFC" w:rsidRDefault="007F1DF1">
      <w:pPr>
        <w:rPr>
          <w:lang w:val="ru-RU"/>
        </w:rPr>
      </w:pPr>
      <w:r w:rsidRPr="00EC2CFC">
        <w:rPr>
          <w:lang w:val="ru-RU"/>
        </w:rPr>
        <w:t>первый абзац</w:t>
      </w:r>
      <w:proofErr w:type="gramStart"/>
      <w:r w:rsidRPr="00EC2CFC">
        <w:rPr>
          <w:lang w:val="ru-RU"/>
        </w:rPr>
        <w:t>.</w:t>
      </w:r>
      <w:proofErr w:type="gramEnd"/>
      <w:r w:rsidRPr="00EC2CFC">
        <w:rPr>
          <w:lang w:val="ru-RU"/>
        </w:rPr>
        <w:t xml:space="preserve"> </w:t>
      </w:r>
      <w:proofErr w:type="gramStart"/>
      <w:r w:rsidRPr="00EC2CFC">
        <w:rPr>
          <w:b/>
          <w:u w:val="single"/>
          <w:lang w:val="ru-RU"/>
        </w:rPr>
        <w:t>д</w:t>
      </w:r>
      <w:proofErr w:type="gramEnd"/>
      <w:r w:rsidRPr="00EC2CFC">
        <w:rPr>
          <w:b/>
          <w:u w:val="single"/>
          <w:lang w:val="ru-RU"/>
        </w:rPr>
        <w:t>обавляем текст к первому абзацу. Конец!</w:t>
      </w:r>
    </w:p>
    <w:p w:rsidR="00FB57C0" w:rsidRPr="00EC2CFC" w:rsidRDefault="007F1DF1" w:rsidP="009F7AB7">
      <w:pPr>
        <w:rPr>
          <w:lang w:val="ru-RU"/>
        </w:rPr>
      </w:pPr>
      <w:r w:rsidRPr="00EC2CFC">
        <w:rPr>
          <w:lang w:val="ru-RU"/>
        </w:rPr>
        <w:t>второй абзац</w:t>
      </w:r>
      <w:proofErr w:type="gramStart"/>
      <w:r w:rsidRPr="00EC2CFC">
        <w:rPr>
          <w:i/>
          <w:lang w:val="ru-RU"/>
        </w:rPr>
        <w:t>.</w:t>
      </w:r>
      <w:proofErr w:type="gramEnd"/>
      <w:r w:rsidRPr="00EC2CFC">
        <w:rPr>
          <w:i/>
          <w:lang w:val="ru-RU"/>
        </w:rPr>
        <w:t xml:space="preserve"> </w:t>
      </w:r>
      <w:proofErr w:type="gramStart"/>
      <w:r w:rsidRPr="00EC2CFC">
        <w:rPr>
          <w:i/>
          <w:lang w:val="ru-RU"/>
        </w:rPr>
        <w:t>д</w:t>
      </w:r>
      <w:proofErr w:type="gramEnd"/>
      <w:r w:rsidRPr="00EC2CFC">
        <w:rPr>
          <w:i/>
          <w:lang w:val="ru-RU"/>
        </w:rPr>
        <w:t xml:space="preserve">обавляем </w:t>
      </w:r>
      <w:r w:rsidR="00C1066B" w:rsidRPr="00C1066B">
        <w:rPr>
          <w:i/>
          <w:lang w:val="ru-RU"/>
        </w:rPr>
        <w:t>&lt;15, 1&gt;</w:t>
      </w:r>
      <w:r w:rsidRPr="00EC2CFC">
        <w:rPr>
          <w:i/>
          <w:lang w:val="ru-RU"/>
        </w:rPr>
        <w:t>текст ко второму абзацу. Конец!</w:t>
      </w:r>
    </w:p>
    <w:p w:rsidR="00FB57C0" w:rsidRPr="00EC2CFC" w:rsidRDefault="007F1DF1">
      <w:pPr>
        <w:rPr>
          <w:lang w:val="ru-RU"/>
        </w:rPr>
      </w:pPr>
      <w:r w:rsidRPr="00EC2CFC">
        <w:rPr>
          <w:lang w:val="ru-RU"/>
        </w:rPr>
        <w:t>третий абзац</w:t>
      </w:r>
      <w:proofErr w:type="gramStart"/>
      <w:r w:rsidRPr="00EC2CFC">
        <w:rPr>
          <w:b/>
          <w:lang w:val="ru-RU"/>
        </w:rPr>
        <w:t>.</w:t>
      </w:r>
      <w:proofErr w:type="gramEnd"/>
      <w:r w:rsidRPr="00EC2CFC">
        <w:rPr>
          <w:b/>
          <w:lang w:val="ru-RU"/>
        </w:rPr>
        <w:t xml:space="preserve"> добавляем </w:t>
      </w:r>
      <w:r w:rsidR="005C0D12" w:rsidRPr="005C0D12">
        <w:rPr>
          <w:b/>
          <w:lang w:val="ru-RU"/>
        </w:rPr>
        <w:t xml:space="preserve">&lt; новый ран &gt; </w:t>
      </w:r>
      <w:bookmarkStart w:id="0" w:name="_GoBack"/>
      <w:bookmarkEnd w:id="0"/>
      <w:r w:rsidRPr="00EC2CFC">
        <w:rPr>
          <w:b/>
          <w:lang w:val="ru-RU"/>
        </w:rPr>
        <w:t>текст ко третьему абзацу. Конец!</w:t>
      </w:r>
    </w:p>
    <w:sectPr w:rsidR="00FB57C0" w:rsidRPr="00EC2C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7428"/>
    <w:rsid w:val="0015074B"/>
    <w:rsid w:val="0029639D"/>
    <w:rsid w:val="00326F90"/>
    <w:rsid w:val="005C0D12"/>
    <w:rsid w:val="00755858"/>
    <w:rsid w:val="007C3991"/>
    <w:rsid w:val="007F1DF1"/>
    <w:rsid w:val="008D6DF2"/>
    <w:rsid w:val="009F7AB7"/>
    <w:rsid w:val="00AA1D8D"/>
    <w:rsid w:val="00B47730"/>
    <w:rsid w:val="00C1066B"/>
    <w:rsid w:val="00CB0664"/>
    <w:rsid w:val="00EC2CFC"/>
    <w:rsid w:val="00EE0461"/>
    <w:rsid w:val="00FB57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3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3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BD9C4C-53FE-4FB9-A5D2-B46A6EF8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Павел</cp:lastModifiedBy>
  <cp:revision>12</cp:revision>
  <dcterms:created xsi:type="dcterms:W3CDTF">2013-12-23T23:15:00Z</dcterms:created>
  <dcterms:modified xsi:type="dcterms:W3CDTF">2024-04-16T14:39:00Z</dcterms:modified>
  <cp:category/>
</cp:coreProperties>
</file>